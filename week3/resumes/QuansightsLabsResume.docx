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19A20" w14:textId="77777777" w:rsidR="00B55322" w:rsidRPr="00B55322" w:rsidRDefault="00B55322" w:rsidP="00B55322">
      <w:pPr>
        <w:jc w:val="center"/>
        <w:rPr>
          <w:lang w:val="en-IN"/>
        </w:rPr>
      </w:pPr>
      <w:r w:rsidRPr="00B55322">
        <w:rPr>
          <w:b/>
          <w:bCs/>
          <w:lang w:val="en-IN"/>
        </w:rPr>
        <w:t>Anurag Ashvinkumar Lashkare</w:t>
      </w:r>
    </w:p>
    <w:p w14:paraId="0CF29F7C" w14:textId="77777777" w:rsidR="00B55322" w:rsidRPr="00B55322" w:rsidRDefault="00B55322" w:rsidP="00B55322">
      <w:p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Passionate software innovator eager to contribute as a software engineering intern. Enthusiastic about open-source development, quantum computing, and machine learning. Excited to gain hands-on experience, collaborate with seasoned engineers, and deliver impactful software solutions.</w:t>
      </w:r>
    </w:p>
    <w:p w14:paraId="52DD1410" w14:textId="77777777" w:rsidR="00B55322" w:rsidRPr="00B55322" w:rsidRDefault="00B55322" w:rsidP="00B55322">
      <w:pPr>
        <w:jc w:val="center"/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LinkedIn:</w:t>
      </w:r>
      <w:r w:rsidRPr="00B55322">
        <w:rPr>
          <w:sz w:val="18"/>
          <w:szCs w:val="18"/>
          <w:lang w:val="en-IN"/>
        </w:rPr>
        <w:t xml:space="preserve"> </w:t>
      </w:r>
      <w:hyperlink r:id="rId6" w:history="1">
        <w:r w:rsidRPr="00B55322">
          <w:rPr>
            <w:rStyle w:val="Hyperlink"/>
            <w:sz w:val="18"/>
            <w:szCs w:val="18"/>
            <w:lang w:val="en-IN"/>
          </w:rPr>
          <w:t>www.linkedin.com/in/anuraglashkare</w:t>
        </w:r>
      </w:hyperlink>
      <w:r w:rsidRPr="00B55322">
        <w:rPr>
          <w:sz w:val="18"/>
          <w:szCs w:val="18"/>
          <w:lang w:val="en-IN"/>
        </w:rPr>
        <w:t xml:space="preserve"> | </w:t>
      </w:r>
      <w:r w:rsidRPr="00B55322">
        <w:rPr>
          <w:b/>
          <w:bCs/>
          <w:sz w:val="18"/>
          <w:szCs w:val="18"/>
          <w:lang w:val="en-IN"/>
        </w:rPr>
        <w:t>Email:</w:t>
      </w:r>
      <w:r w:rsidRPr="00B55322">
        <w:rPr>
          <w:sz w:val="18"/>
          <w:szCs w:val="18"/>
          <w:lang w:val="en-IN"/>
        </w:rPr>
        <w:t xml:space="preserve"> </w:t>
      </w:r>
      <w:hyperlink r:id="rId7" w:history="1">
        <w:r w:rsidRPr="00B55322">
          <w:rPr>
            <w:rStyle w:val="Hyperlink"/>
            <w:sz w:val="18"/>
            <w:szCs w:val="18"/>
            <w:lang w:val="en-IN"/>
          </w:rPr>
          <w:t>official.anurag3146@gmail.com</w:t>
        </w:r>
      </w:hyperlink>
      <w:r w:rsidRPr="00B55322">
        <w:rPr>
          <w:sz w:val="18"/>
          <w:szCs w:val="18"/>
          <w:lang w:val="en-IN"/>
        </w:rPr>
        <w:br/>
      </w:r>
      <w:r w:rsidRPr="00B55322">
        <w:rPr>
          <w:b/>
          <w:bCs/>
          <w:sz w:val="18"/>
          <w:szCs w:val="18"/>
          <w:lang w:val="en-IN"/>
        </w:rPr>
        <w:t>GitHub:</w:t>
      </w:r>
      <w:r w:rsidRPr="00B55322">
        <w:rPr>
          <w:sz w:val="18"/>
          <w:szCs w:val="18"/>
          <w:lang w:val="en-IN"/>
        </w:rPr>
        <w:t xml:space="preserve"> </w:t>
      </w:r>
      <w:hyperlink r:id="rId8" w:history="1">
        <w:r w:rsidRPr="00B55322">
          <w:rPr>
            <w:rStyle w:val="Hyperlink"/>
            <w:sz w:val="18"/>
            <w:szCs w:val="18"/>
            <w:lang w:val="en-IN"/>
          </w:rPr>
          <w:t>www.github.com/Anurag0git</w:t>
        </w:r>
      </w:hyperlink>
      <w:r w:rsidRPr="00B55322">
        <w:rPr>
          <w:sz w:val="18"/>
          <w:szCs w:val="18"/>
          <w:lang w:val="en-IN"/>
        </w:rPr>
        <w:t xml:space="preserve"> | </w:t>
      </w:r>
      <w:r w:rsidRPr="00B55322">
        <w:rPr>
          <w:b/>
          <w:bCs/>
          <w:sz w:val="18"/>
          <w:szCs w:val="18"/>
          <w:lang w:val="en-IN"/>
        </w:rPr>
        <w:t>Phone:</w:t>
      </w:r>
      <w:r w:rsidRPr="00B55322">
        <w:rPr>
          <w:sz w:val="18"/>
          <w:szCs w:val="18"/>
          <w:lang w:val="en-IN"/>
        </w:rPr>
        <w:t xml:space="preserve"> +91 9763237515</w:t>
      </w:r>
    </w:p>
    <w:p w14:paraId="0657969D" w14:textId="77777777" w:rsidR="00B55322" w:rsidRPr="00B55322" w:rsidRDefault="00B55322" w:rsidP="00B55322">
      <w:p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pict w14:anchorId="176A5638">
          <v:rect id="_x0000_i1151" style="width:0;height:1.5pt" o:hralign="center" o:hrstd="t" o:hr="t" fillcolor="#a0a0a0" stroked="f"/>
        </w:pict>
      </w:r>
    </w:p>
    <w:p w14:paraId="6939AE9E" w14:textId="77777777" w:rsidR="00B55322" w:rsidRPr="00B55322" w:rsidRDefault="00B55322" w:rsidP="00B55322">
      <w:pPr>
        <w:rPr>
          <w:b/>
          <w:bCs/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Education</w:t>
      </w:r>
    </w:p>
    <w:p w14:paraId="64ECDC55" w14:textId="77777777" w:rsidR="00B55322" w:rsidRPr="00B55322" w:rsidRDefault="00B55322" w:rsidP="00B55322">
      <w:p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Pimpri Chinchwad College of Engineering and Research</w:t>
      </w:r>
    </w:p>
    <w:p w14:paraId="6DCD8929" w14:textId="77777777" w:rsidR="00B55322" w:rsidRPr="00B55322" w:rsidRDefault="00B55322" w:rsidP="00B55322">
      <w:pPr>
        <w:numPr>
          <w:ilvl w:val="0"/>
          <w:numId w:val="10"/>
        </w:num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t>Bachelor of Engineering in Electronics &amp; Telecommunication (2022 – 2026)</w:t>
      </w:r>
    </w:p>
    <w:p w14:paraId="0113D366" w14:textId="1AB2EE29" w:rsidR="00B55322" w:rsidRPr="00B55322" w:rsidRDefault="00B55322" w:rsidP="00B55322">
      <w:pPr>
        <w:numPr>
          <w:ilvl w:val="0"/>
          <w:numId w:val="10"/>
        </w:num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t xml:space="preserve">CGPA: </w:t>
      </w:r>
      <w:r w:rsidRPr="00B55322">
        <w:rPr>
          <w:sz w:val="18"/>
          <w:szCs w:val="18"/>
          <w:lang w:val="en-IN"/>
        </w:rPr>
        <w:t>9.24</w:t>
      </w:r>
    </w:p>
    <w:p w14:paraId="70A199F0" w14:textId="77777777" w:rsidR="00B55322" w:rsidRPr="00B55322" w:rsidRDefault="00B55322" w:rsidP="00B55322">
      <w:p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pict w14:anchorId="657A5DC3">
          <v:rect id="_x0000_i1152" style="width:0;height:1.5pt" o:hralign="center" o:hrstd="t" o:hr="t" fillcolor="#a0a0a0" stroked="f"/>
        </w:pict>
      </w:r>
    </w:p>
    <w:p w14:paraId="029B7AA3" w14:textId="77777777" w:rsidR="00B55322" w:rsidRPr="00B55322" w:rsidRDefault="00B55322" w:rsidP="00B55322">
      <w:pPr>
        <w:rPr>
          <w:b/>
          <w:bCs/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Experience</w:t>
      </w:r>
    </w:p>
    <w:p w14:paraId="21BC7431" w14:textId="77777777" w:rsidR="00B55322" w:rsidRPr="00B55322" w:rsidRDefault="00B55322" w:rsidP="00B55322">
      <w:pPr>
        <w:rPr>
          <w:b/>
          <w:bCs/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Bhabha Atomic Research Centre (BARC), Mumbai</w:t>
      </w:r>
    </w:p>
    <w:p w14:paraId="55C23F63" w14:textId="77777777" w:rsidR="00B55322" w:rsidRPr="00B55322" w:rsidRDefault="00B55322" w:rsidP="00B55322">
      <w:pPr>
        <w:numPr>
          <w:ilvl w:val="0"/>
          <w:numId w:val="11"/>
        </w:num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t xml:space="preserve">Worked on two projects at BARC: </w:t>
      </w:r>
    </w:p>
    <w:p w14:paraId="1806A3AA" w14:textId="125AD806" w:rsidR="00B55322" w:rsidRPr="00B55322" w:rsidRDefault="00B55322" w:rsidP="00B55322">
      <w:pPr>
        <w:numPr>
          <w:ilvl w:val="1"/>
          <w:numId w:val="11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Quantum Computing:</w:t>
      </w:r>
      <w:r w:rsidRPr="00B55322">
        <w:rPr>
          <w:sz w:val="18"/>
          <w:szCs w:val="18"/>
          <w:lang w:val="en-IN"/>
        </w:rPr>
        <w:t xml:space="preserve"> </w:t>
      </w:r>
      <w:r w:rsidRPr="00B55322">
        <w:rPr>
          <w:sz w:val="18"/>
          <w:szCs w:val="18"/>
          <w:lang w:val="en-IN"/>
        </w:rPr>
        <w:t>Worked on</w:t>
      </w:r>
      <w:r w:rsidRPr="00B55322">
        <w:rPr>
          <w:sz w:val="18"/>
          <w:szCs w:val="18"/>
          <w:lang w:val="en-IN"/>
        </w:rPr>
        <w:t xml:space="preserve"> a system to detect qubit state change when a signal is transmitted to a quantum system. Utilized </w:t>
      </w:r>
      <w:r w:rsidRPr="00B55322">
        <w:rPr>
          <w:b/>
          <w:bCs/>
          <w:sz w:val="18"/>
          <w:szCs w:val="18"/>
          <w:lang w:val="en-IN"/>
        </w:rPr>
        <w:t>NumPy</w:t>
      </w:r>
      <w:r w:rsidRPr="00B55322">
        <w:rPr>
          <w:sz w:val="18"/>
          <w:szCs w:val="18"/>
          <w:lang w:val="en-IN"/>
        </w:rPr>
        <w:t xml:space="preserve">, </w:t>
      </w:r>
      <w:r w:rsidRPr="00B55322">
        <w:rPr>
          <w:b/>
          <w:bCs/>
          <w:sz w:val="18"/>
          <w:szCs w:val="18"/>
          <w:lang w:val="en-IN"/>
        </w:rPr>
        <w:t>Matplotlib</w:t>
      </w:r>
      <w:r w:rsidRPr="00B55322">
        <w:rPr>
          <w:sz w:val="18"/>
          <w:szCs w:val="18"/>
          <w:lang w:val="en-IN"/>
        </w:rPr>
        <w:t>, SCPI commands, and Tabor Electronics instruments (AWG and AWT).</w:t>
      </w:r>
    </w:p>
    <w:p w14:paraId="51C17D69" w14:textId="701A2856" w:rsidR="00B55322" w:rsidRPr="00B55322" w:rsidRDefault="00B55322" w:rsidP="00B55322">
      <w:pPr>
        <w:numPr>
          <w:ilvl w:val="1"/>
          <w:numId w:val="11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Machine Learning for Astrophysics:</w:t>
      </w:r>
      <w:r w:rsidRPr="00B55322">
        <w:rPr>
          <w:sz w:val="18"/>
          <w:szCs w:val="18"/>
          <w:lang w:val="en-IN"/>
        </w:rPr>
        <w:t xml:space="preserve"> </w:t>
      </w:r>
      <w:r w:rsidRPr="00B55322">
        <w:rPr>
          <w:sz w:val="18"/>
          <w:szCs w:val="18"/>
          <w:lang w:val="en-IN"/>
        </w:rPr>
        <w:t>Contributed in building</w:t>
      </w:r>
      <w:r w:rsidRPr="00B55322">
        <w:rPr>
          <w:sz w:val="18"/>
          <w:szCs w:val="18"/>
          <w:lang w:val="en-IN"/>
        </w:rPr>
        <w:t xml:space="preserve"> a classification model using algorithms like Random Forest to analyze data from the </w:t>
      </w:r>
      <w:r w:rsidRPr="00B55322">
        <w:rPr>
          <w:b/>
          <w:bCs/>
          <w:sz w:val="18"/>
          <w:szCs w:val="18"/>
          <w:lang w:val="en-IN"/>
        </w:rPr>
        <w:t>MACE</w:t>
      </w:r>
      <w:r w:rsidRPr="00B55322">
        <w:rPr>
          <w:sz w:val="18"/>
          <w:szCs w:val="18"/>
          <w:lang w:val="en-IN"/>
        </w:rPr>
        <w:t xml:space="preserve"> telescope (Ladakh). The model predicts whether future captured data corresponds to gamma rays or external interference.</w:t>
      </w:r>
    </w:p>
    <w:p w14:paraId="06F4F805" w14:textId="77777777" w:rsidR="00B55322" w:rsidRPr="00B55322" w:rsidRDefault="00B55322" w:rsidP="00B55322">
      <w:pPr>
        <w:numPr>
          <w:ilvl w:val="0"/>
          <w:numId w:val="11"/>
        </w:num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t xml:space="preserve">Gained hands-on experience with </w:t>
      </w:r>
      <w:r w:rsidRPr="00B55322">
        <w:rPr>
          <w:b/>
          <w:bCs/>
          <w:sz w:val="18"/>
          <w:szCs w:val="18"/>
          <w:lang w:val="en-IN"/>
        </w:rPr>
        <w:t>Python</w:t>
      </w:r>
      <w:r w:rsidRPr="00B55322">
        <w:rPr>
          <w:sz w:val="18"/>
          <w:szCs w:val="18"/>
          <w:lang w:val="en-IN"/>
        </w:rPr>
        <w:t>, hardware-instrumentation, and scientific computing.</w:t>
      </w:r>
    </w:p>
    <w:p w14:paraId="7EDB873E" w14:textId="77777777" w:rsidR="00B55322" w:rsidRPr="00B55322" w:rsidRDefault="00B55322" w:rsidP="00B55322">
      <w:p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pict w14:anchorId="226BDD41">
          <v:rect id="_x0000_i1153" style="width:0;height:1.5pt" o:hralign="center" o:hrstd="t" o:hr="t" fillcolor="#a0a0a0" stroked="f"/>
        </w:pict>
      </w:r>
    </w:p>
    <w:p w14:paraId="46E054E7" w14:textId="77777777" w:rsidR="00B55322" w:rsidRPr="00B55322" w:rsidRDefault="00B55322" w:rsidP="00B55322">
      <w:pPr>
        <w:rPr>
          <w:b/>
          <w:bCs/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Projects</w:t>
      </w:r>
    </w:p>
    <w:p w14:paraId="2725F3AB" w14:textId="77777777" w:rsidR="00B55322" w:rsidRPr="00B55322" w:rsidRDefault="00B55322" w:rsidP="00B55322">
      <w:pPr>
        <w:rPr>
          <w:b/>
          <w:bCs/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Minimalistic Portfolio Website for Professor Vijayalaxmi Kumbhar (August 2024)</w:t>
      </w:r>
    </w:p>
    <w:p w14:paraId="7601A11D" w14:textId="77777777" w:rsidR="00B55322" w:rsidRPr="00B55322" w:rsidRDefault="00B55322" w:rsidP="00B55322">
      <w:pPr>
        <w:numPr>
          <w:ilvl w:val="0"/>
          <w:numId w:val="12"/>
        </w:num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t xml:space="preserve">Designed and implemented a responsive portfolio website using </w:t>
      </w:r>
      <w:r w:rsidRPr="00B55322">
        <w:rPr>
          <w:b/>
          <w:bCs/>
          <w:sz w:val="18"/>
          <w:szCs w:val="18"/>
          <w:lang w:val="en-IN"/>
        </w:rPr>
        <w:t>HTML</w:t>
      </w:r>
      <w:r w:rsidRPr="00B55322">
        <w:rPr>
          <w:sz w:val="18"/>
          <w:szCs w:val="18"/>
          <w:lang w:val="en-IN"/>
        </w:rPr>
        <w:t xml:space="preserve"> and </w:t>
      </w:r>
      <w:r w:rsidRPr="00B55322">
        <w:rPr>
          <w:b/>
          <w:bCs/>
          <w:sz w:val="18"/>
          <w:szCs w:val="18"/>
          <w:lang w:val="en-IN"/>
        </w:rPr>
        <w:t>CSS</w:t>
      </w:r>
      <w:r w:rsidRPr="00B55322">
        <w:rPr>
          <w:sz w:val="18"/>
          <w:szCs w:val="18"/>
          <w:lang w:val="en-IN"/>
        </w:rPr>
        <w:t>, enhancing user experience with clean layouts.</w:t>
      </w:r>
    </w:p>
    <w:p w14:paraId="378EC601" w14:textId="7343B475" w:rsidR="00B55322" w:rsidRPr="00B55322" w:rsidRDefault="00B55322" w:rsidP="00B55322">
      <w:pPr>
        <w:numPr>
          <w:ilvl w:val="0"/>
          <w:numId w:val="12"/>
        </w:num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t xml:space="preserve">Optimized code using </w:t>
      </w:r>
      <w:r w:rsidRPr="00B55322">
        <w:rPr>
          <w:b/>
          <w:bCs/>
          <w:sz w:val="18"/>
          <w:szCs w:val="18"/>
          <w:lang w:val="en-IN"/>
        </w:rPr>
        <w:t>AI</w:t>
      </w:r>
      <w:r w:rsidRPr="00B55322">
        <w:rPr>
          <w:sz w:val="18"/>
          <w:szCs w:val="18"/>
          <w:lang w:val="en-IN"/>
        </w:rPr>
        <w:t xml:space="preserve"> </w:t>
      </w:r>
      <w:r w:rsidRPr="00B55322">
        <w:rPr>
          <w:b/>
          <w:bCs/>
          <w:sz w:val="18"/>
          <w:szCs w:val="18"/>
          <w:lang w:val="en-IN"/>
        </w:rPr>
        <w:t>tools</w:t>
      </w:r>
      <w:r w:rsidRPr="00B55322">
        <w:rPr>
          <w:sz w:val="18"/>
          <w:szCs w:val="18"/>
          <w:lang w:val="en-IN"/>
        </w:rPr>
        <w:t xml:space="preserve">, achieving a </w:t>
      </w:r>
      <w:r w:rsidRPr="00B55322">
        <w:rPr>
          <w:sz w:val="18"/>
          <w:szCs w:val="18"/>
          <w:lang w:val="en-IN"/>
        </w:rPr>
        <w:t>4</w:t>
      </w:r>
      <w:r w:rsidRPr="00B55322">
        <w:rPr>
          <w:sz w:val="18"/>
          <w:szCs w:val="18"/>
          <w:lang w:val="en-IN"/>
        </w:rPr>
        <w:t>0% reduction in page load time.</w:t>
      </w:r>
    </w:p>
    <w:p w14:paraId="7B4EE090" w14:textId="77777777" w:rsidR="00B55322" w:rsidRPr="00B55322" w:rsidRDefault="00B55322" w:rsidP="00B55322">
      <w:pPr>
        <w:numPr>
          <w:ilvl w:val="0"/>
          <w:numId w:val="12"/>
        </w:num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t xml:space="preserve">Deployed the website successfully on </w:t>
      </w:r>
      <w:r w:rsidRPr="00B55322">
        <w:rPr>
          <w:b/>
          <w:bCs/>
          <w:sz w:val="18"/>
          <w:szCs w:val="18"/>
          <w:lang w:val="en-IN"/>
        </w:rPr>
        <w:t>Netlify</w:t>
      </w:r>
      <w:r w:rsidRPr="00B55322">
        <w:rPr>
          <w:sz w:val="18"/>
          <w:szCs w:val="18"/>
          <w:lang w:val="en-IN"/>
        </w:rPr>
        <w:t xml:space="preserve">: </w:t>
      </w:r>
      <w:hyperlink r:id="rId9" w:history="1">
        <w:r w:rsidRPr="00B55322">
          <w:rPr>
            <w:rStyle w:val="Hyperlink"/>
            <w:sz w:val="18"/>
            <w:szCs w:val="18"/>
            <w:lang w:val="en-IN"/>
          </w:rPr>
          <w:t>Portfolio Link</w:t>
        </w:r>
      </w:hyperlink>
    </w:p>
    <w:p w14:paraId="1C09EA1A" w14:textId="77777777" w:rsidR="00B55322" w:rsidRPr="00B55322" w:rsidRDefault="00B55322" w:rsidP="00B55322">
      <w:pPr>
        <w:rPr>
          <w:b/>
          <w:bCs/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Autonomous Human-Following and Line-Detecting Grocery Cart</w:t>
      </w:r>
    </w:p>
    <w:p w14:paraId="4366AF9A" w14:textId="77777777" w:rsidR="00B55322" w:rsidRPr="00B55322" w:rsidRDefault="00B55322" w:rsidP="00B55322">
      <w:pPr>
        <w:numPr>
          <w:ilvl w:val="0"/>
          <w:numId w:val="13"/>
        </w:num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t>Engineered an innovative cart using sensor-driven navigation to follow users and detect predefined paths, streamlining shopping experiences.</w:t>
      </w:r>
    </w:p>
    <w:p w14:paraId="556B7DB6" w14:textId="77777777" w:rsidR="00B55322" w:rsidRPr="00B55322" w:rsidRDefault="00B55322" w:rsidP="00B55322">
      <w:pPr>
        <w:numPr>
          <w:ilvl w:val="0"/>
          <w:numId w:val="13"/>
        </w:num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t>Achieved seamless integration of autonomous features, reducing manual intervention by 100%.</w:t>
      </w:r>
    </w:p>
    <w:p w14:paraId="17C295FF" w14:textId="77777777" w:rsidR="00B55322" w:rsidRPr="00B55322" w:rsidRDefault="00B55322" w:rsidP="00B55322">
      <w:p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pict w14:anchorId="1F13D12B">
          <v:rect id="_x0000_i1154" style="width:0;height:1.5pt" o:hralign="center" o:hrstd="t" o:hr="t" fillcolor="#a0a0a0" stroked="f"/>
        </w:pict>
      </w:r>
    </w:p>
    <w:p w14:paraId="1F011A2D" w14:textId="77777777" w:rsidR="00B55322" w:rsidRPr="00B55322" w:rsidRDefault="00B55322" w:rsidP="00B55322">
      <w:pPr>
        <w:rPr>
          <w:b/>
          <w:bCs/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Skills</w:t>
      </w:r>
    </w:p>
    <w:p w14:paraId="0855EF37" w14:textId="77777777" w:rsidR="00B55322" w:rsidRPr="00B55322" w:rsidRDefault="00B55322" w:rsidP="00B55322">
      <w:pPr>
        <w:numPr>
          <w:ilvl w:val="0"/>
          <w:numId w:val="14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Programming Languages:</w:t>
      </w:r>
      <w:r w:rsidRPr="00B55322">
        <w:rPr>
          <w:sz w:val="18"/>
          <w:szCs w:val="18"/>
          <w:lang w:val="en-IN"/>
        </w:rPr>
        <w:t xml:space="preserve"> </w:t>
      </w:r>
      <w:r w:rsidRPr="00B55322">
        <w:rPr>
          <w:b/>
          <w:bCs/>
          <w:sz w:val="18"/>
          <w:szCs w:val="18"/>
          <w:lang w:val="en-IN"/>
        </w:rPr>
        <w:t>Java</w:t>
      </w:r>
      <w:r w:rsidRPr="00B55322">
        <w:rPr>
          <w:sz w:val="18"/>
          <w:szCs w:val="18"/>
          <w:lang w:val="en-IN"/>
        </w:rPr>
        <w:t xml:space="preserve">, </w:t>
      </w:r>
      <w:r w:rsidRPr="00B55322">
        <w:rPr>
          <w:b/>
          <w:bCs/>
          <w:sz w:val="18"/>
          <w:szCs w:val="18"/>
          <w:lang w:val="en-IN"/>
        </w:rPr>
        <w:t>Python</w:t>
      </w:r>
    </w:p>
    <w:p w14:paraId="3A10258B" w14:textId="7C076D79" w:rsidR="00B55322" w:rsidRPr="00B55322" w:rsidRDefault="00B55322" w:rsidP="00B55322">
      <w:pPr>
        <w:numPr>
          <w:ilvl w:val="0"/>
          <w:numId w:val="14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Data Science &amp; Machine Learning:</w:t>
      </w:r>
      <w:r w:rsidRPr="00B55322">
        <w:rPr>
          <w:sz w:val="18"/>
          <w:szCs w:val="18"/>
          <w:lang w:val="en-IN"/>
        </w:rPr>
        <w:t xml:space="preserve"> </w:t>
      </w:r>
      <w:r w:rsidRPr="00B55322">
        <w:rPr>
          <w:b/>
          <w:bCs/>
          <w:sz w:val="18"/>
          <w:szCs w:val="18"/>
          <w:lang w:val="en-IN"/>
        </w:rPr>
        <w:t>NumPy</w:t>
      </w:r>
      <w:r w:rsidRPr="00B55322">
        <w:rPr>
          <w:sz w:val="18"/>
          <w:szCs w:val="18"/>
          <w:lang w:val="en-IN"/>
        </w:rPr>
        <w:t xml:space="preserve">, </w:t>
      </w:r>
      <w:r w:rsidRPr="00B55322">
        <w:rPr>
          <w:b/>
          <w:bCs/>
          <w:sz w:val="18"/>
          <w:szCs w:val="18"/>
          <w:lang w:val="en-IN"/>
        </w:rPr>
        <w:t>Matplotlib</w:t>
      </w:r>
      <w:r w:rsidRPr="00B55322">
        <w:rPr>
          <w:sz w:val="18"/>
          <w:szCs w:val="18"/>
          <w:lang w:val="en-IN"/>
        </w:rPr>
        <w:t>, Random Forest, Classification Models</w:t>
      </w:r>
    </w:p>
    <w:p w14:paraId="187D130D" w14:textId="610D4E70" w:rsidR="00B55322" w:rsidRPr="00B55322" w:rsidRDefault="00B55322" w:rsidP="00B55322">
      <w:pPr>
        <w:numPr>
          <w:ilvl w:val="0"/>
          <w:numId w:val="14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Software Development:</w:t>
      </w:r>
      <w:r w:rsidRPr="00B55322">
        <w:rPr>
          <w:sz w:val="18"/>
          <w:szCs w:val="18"/>
          <w:lang w:val="en-IN"/>
        </w:rPr>
        <w:t xml:space="preserve"> </w:t>
      </w:r>
      <w:r w:rsidRPr="00B55322">
        <w:rPr>
          <w:b/>
          <w:bCs/>
          <w:sz w:val="18"/>
          <w:szCs w:val="18"/>
          <w:lang w:val="en-IN"/>
        </w:rPr>
        <w:t>Object</w:t>
      </w:r>
      <w:r w:rsidRPr="00B55322">
        <w:rPr>
          <w:sz w:val="18"/>
          <w:szCs w:val="18"/>
          <w:lang w:val="en-IN"/>
        </w:rPr>
        <w:t>-</w:t>
      </w:r>
      <w:r w:rsidRPr="00B55322">
        <w:rPr>
          <w:b/>
          <w:bCs/>
          <w:sz w:val="18"/>
          <w:szCs w:val="18"/>
          <w:lang w:val="en-IN"/>
        </w:rPr>
        <w:t>Oriented</w:t>
      </w:r>
      <w:r w:rsidRPr="00B55322">
        <w:rPr>
          <w:sz w:val="18"/>
          <w:szCs w:val="18"/>
          <w:lang w:val="en-IN"/>
        </w:rPr>
        <w:t xml:space="preserve"> </w:t>
      </w:r>
      <w:r w:rsidRPr="00B55322">
        <w:rPr>
          <w:b/>
          <w:bCs/>
          <w:sz w:val="18"/>
          <w:szCs w:val="18"/>
          <w:lang w:val="en-IN"/>
        </w:rPr>
        <w:t>Programming</w:t>
      </w:r>
      <w:r w:rsidRPr="00B55322">
        <w:rPr>
          <w:sz w:val="18"/>
          <w:szCs w:val="18"/>
          <w:lang w:val="en-IN"/>
        </w:rPr>
        <w:t xml:space="preserve"> (</w:t>
      </w:r>
      <w:r w:rsidRPr="00B55322">
        <w:rPr>
          <w:b/>
          <w:bCs/>
          <w:sz w:val="18"/>
          <w:szCs w:val="18"/>
          <w:lang w:val="en-IN"/>
        </w:rPr>
        <w:t>OOP</w:t>
      </w:r>
      <w:r w:rsidRPr="00B55322">
        <w:rPr>
          <w:sz w:val="18"/>
          <w:szCs w:val="18"/>
          <w:lang w:val="en-IN"/>
        </w:rPr>
        <w:t xml:space="preserve">), </w:t>
      </w:r>
      <w:r w:rsidRPr="00B55322">
        <w:rPr>
          <w:b/>
          <w:bCs/>
          <w:sz w:val="18"/>
          <w:szCs w:val="18"/>
          <w:lang w:val="en-IN"/>
        </w:rPr>
        <w:t>VS</w:t>
      </w:r>
      <w:r w:rsidRPr="00B55322">
        <w:rPr>
          <w:sz w:val="18"/>
          <w:szCs w:val="18"/>
          <w:lang w:val="en-IN"/>
        </w:rPr>
        <w:t xml:space="preserve"> </w:t>
      </w:r>
      <w:r w:rsidRPr="00B55322">
        <w:rPr>
          <w:b/>
          <w:bCs/>
          <w:sz w:val="18"/>
          <w:szCs w:val="18"/>
          <w:lang w:val="en-IN"/>
        </w:rPr>
        <w:t>Code</w:t>
      </w:r>
      <w:r w:rsidRPr="00B55322">
        <w:rPr>
          <w:sz w:val="18"/>
          <w:szCs w:val="18"/>
          <w:lang w:val="en-IN"/>
        </w:rPr>
        <w:t xml:space="preserve">, </w:t>
      </w:r>
      <w:r w:rsidRPr="00B55322">
        <w:rPr>
          <w:b/>
          <w:bCs/>
          <w:sz w:val="18"/>
          <w:szCs w:val="18"/>
          <w:lang w:val="en-IN"/>
        </w:rPr>
        <w:t>Eclipse</w:t>
      </w:r>
      <w:r>
        <w:rPr>
          <w:sz w:val="18"/>
          <w:szCs w:val="18"/>
          <w:lang w:val="en-IN"/>
        </w:rPr>
        <w:t xml:space="preserve">, </w:t>
      </w:r>
      <w:r w:rsidRPr="00B55322">
        <w:rPr>
          <w:b/>
          <w:bCs/>
          <w:sz w:val="18"/>
          <w:szCs w:val="18"/>
          <w:lang w:val="en-IN"/>
        </w:rPr>
        <w:t>Git</w:t>
      </w:r>
      <w:r w:rsidRPr="00B55322">
        <w:rPr>
          <w:sz w:val="18"/>
          <w:szCs w:val="18"/>
          <w:lang w:val="en-IN"/>
        </w:rPr>
        <w:t xml:space="preserve">, </w:t>
      </w:r>
      <w:r w:rsidRPr="00B55322">
        <w:rPr>
          <w:b/>
          <w:bCs/>
          <w:sz w:val="18"/>
          <w:szCs w:val="18"/>
          <w:lang w:val="en-IN"/>
        </w:rPr>
        <w:t>GitHub</w:t>
      </w:r>
    </w:p>
    <w:p w14:paraId="17F56B4C" w14:textId="77777777" w:rsidR="00B55322" w:rsidRPr="00B55322" w:rsidRDefault="00B55322" w:rsidP="00B55322">
      <w:pPr>
        <w:numPr>
          <w:ilvl w:val="0"/>
          <w:numId w:val="14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Database Management:</w:t>
      </w:r>
      <w:r w:rsidRPr="00B55322">
        <w:rPr>
          <w:sz w:val="18"/>
          <w:szCs w:val="18"/>
          <w:lang w:val="en-IN"/>
        </w:rPr>
        <w:t xml:space="preserve"> </w:t>
      </w:r>
      <w:r w:rsidRPr="00B55322">
        <w:rPr>
          <w:b/>
          <w:bCs/>
          <w:sz w:val="18"/>
          <w:szCs w:val="18"/>
          <w:lang w:val="en-IN"/>
        </w:rPr>
        <w:t>MySQL</w:t>
      </w:r>
      <w:r w:rsidRPr="00B55322">
        <w:rPr>
          <w:sz w:val="18"/>
          <w:szCs w:val="18"/>
          <w:lang w:val="en-IN"/>
        </w:rPr>
        <w:t xml:space="preserve">, </w:t>
      </w:r>
      <w:r w:rsidRPr="00B55322">
        <w:rPr>
          <w:b/>
          <w:bCs/>
          <w:sz w:val="18"/>
          <w:szCs w:val="18"/>
          <w:lang w:val="en-IN"/>
        </w:rPr>
        <w:t>Database</w:t>
      </w:r>
      <w:r w:rsidRPr="00B55322">
        <w:rPr>
          <w:sz w:val="18"/>
          <w:szCs w:val="18"/>
          <w:lang w:val="en-IN"/>
        </w:rPr>
        <w:t xml:space="preserve"> </w:t>
      </w:r>
      <w:r w:rsidRPr="00B55322">
        <w:rPr>
          <w:b/>
          <w:bCs/>
          <w:sz w:val="18"/>
          <w:szCs w:val="18"/>
          <w:lang w:val="en-IN"/>
        </w:rPr>
        <w:t>Systems</w:t>
      </w:r>
    </w:p>
    <w:p w14:paraId="5A42CF54" w14:textId="3D220153" w:rsidR="00B55322" w:rsidRPr="00B55322" w:rsidRDefault="00B55322" w:rsidP="00B55322">
      <w:pPr>
        <w:rPr>
          <w:sz w:val="18"/>
          <w:szCs w:val="18"/>
          <w:lang w:val="en-IN"/>
        </w:rPr>
      </w:pPr>
      <w:r w:rsidRPr="00B55322">
        <w:rPr>
          <w:sz w:val="18"/>
          <w:szCs w:val="18"/>
          <w:lang w:val="en-IN"/>
        </w:rPr>
        <w:pict w14:anchorId="3E0A28A0">
          <v:rect id="_x0000_i1192" style="width:502.2pt;height:2.5pt" o:hrpct="990" o:hralign="center" o:hrstd="t" o:hr="t" fillcolor="#a0a0a0" stroked="f"/>
        </w:pict>
      </w:r>
    </w:p>
    <w:p w14:paraId="5018A707" w14:textId="77777777" w:rsidR="00B55322" w:rsidRPr="00B55322" w:rsidRDefault="00B55322" w:rsidP="00B55322">
      <w:pPr>
        <w:rPr>
          <w:b/>
          <w:bCs/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lastRenderedPageBreak/>
        <w:t>Extracurricular Achievements</w:t>
      </w:r>
    </w:p>
    <w:p w14:paraId="5CCC8564" w14:textId="77777777" w:rsidR="00B55322" w:rsidRPr="00B55322" w:rsidRDefault="00B55322" w:rsidP="00B55322">
      <w:pPr>
        <w:numPr>
          <w:ilvl w:val="0"/>
          <w:numId w:val="15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Received the Cummins Foundation: Nurturing Brilliance Scholarship.</w:t>
      </w:r>
    </w:p>
    <w:p w14:paraId="2D2642F8" w14:textId="77777777" w:rsidR="00B55322" w:rsidRPr="00B55322" w:rsidRDefault="00B55322" w:rsidP="00B55322">
      <w:pPr>
        <w:numPr>
          <w:ilvl w:val="0"/>
          <w:numId w:val="15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Actively contribute to open-source projects.</w:t>
      </w:r>
      <w:r w:rsidRPr="00B55322">
        <w:rPr>
          <w:sz w:val="18"/>
          <w:szCs w:val="18"/>
          <w:lang w:val="en-IN"/>
        </w:rPr>
        <w:t xml:space="preserve"> Participated in </w:t>
      </w:r>
      <w:r w:rsidRPr="00B55322">
        <w:rPr>
          <w:b/>
          <w:bCs/>
          <w:sz w:val="18"/>
          <w:szCs w:val="18"/>
          <w:lang w:val="en-IN"/>
        </w:rPr>
        <w:t>Hacktoberfest 2K24</w:t>
      </w:r>
      <w:r w:rsidRPr="00B55322">
        <w:rPr>
          <w:sz w:val="18"/>
          <w:szCs w:val="18"/>
          <w:lang w:val="en-IN"/>
        </w:rPr>
        <w:t>, where I gained hands-on experience with Git and learned real-world implementation of version control.</w:t>
      </w:r>
    </w:p>
    <w:p w14:paraId="2FE3DE50" w14:textId="77777777" w:rsidR="00B55322" w:rsidRPr="00B55322" w:rsidRDefault="00B55322" w:rsidP="00B55322">
      <w:pPr>
        <w:numPr>
          <w:ilvl w:val="0"/>
          <w:numId w:val="15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Registered a copyright</w:t>
      </w:r>
      <w:r w:rsidRPr="00B55322">
        <w:rPr>
          <w:sz w:val="18"/>
          <w:szCs w:val="18"/>
          <w:lang w:val="en-IN"/>
        </w:rPr>
        <w:t xml:space="preserve"> in the Autonomous Systems domain for innovative research.</w:t>
      </w:r>
    </w:p>
    <w:p w14:paraId="53D48212" w14:textId="77777777" w:rsidR="00B55322" w:rsidRPr="00B55322" w:rsidRDefault="00B55322" w:rsidP="00B55322">
      <w:pPr>
        <w:numPr>
          <w:ilvl w:val="0"/>
          <w:numId w:val="15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Filed a patent</w:t>
      </w:r>
      <w:r w:rsidRPr="00B55322">
        <w:rPr>
          <w:sz w:val="18"/>
          <w:szCs w:val="18"/>
          <w:lang w:val="en-IN"/>
        </w:rPr>
        <w:t xml:space="preserve"> for a communication-assistive product for the deaf and mute, impacting accessibility for 10,000+ users.</w:t>
      </w:r>
    </w:p>
    <w:p w14:paraId="1A8ED2AB" w14:textId="77777777" w:rsidR="00B55322" w:rsidRPr="00B55322" w:rsidRDefault="00B55322" w:rsidP="00B55322">
      <w:pPr>
        <w:numPr>
          <w:ilvl w:val="0"/>
          <w:numId w:val="15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Designed a patented automobile system</w:t>
      </w:r>
      <w:r w:rsidRPr="00B55322">
        <w:rPr>
          <w:sz w:val="18"/>
          <w:szCs w:val="18"/>
          <w:lang w:val="en-IN"/>
        </w:rPr>
        <w:t xml:space="preserve"> with user-centric safety enhancements.</w:t>
      </w:r>
    </w:p>
    <w:p w14:paraId="7434B3B3" w14:textId="77777777" w:rsidR="00B55322" w:rsidRPr="00B55322" w:rsidRDefault="00B55322" w:rsidP="00B55322">
      <w:pPr>
        <w:numPr>
          <w:ilvl w:val="0"/>
          <w:numId w:val="15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Competed in a 24-hour National Level Techathon</w:t>
      </w:r>
      <w:r w:rsidRPr="00B55322">
        <w:rPr>
          <w:sz w:val="18"/>
          <w:szCs w:val="18"/>
          <w:lang w:val="en-IN"/>
        </w:rPr>
        <w:t>, presenting innovative solutions under tight deadlines.</w:t>
      </w:r>
    </w:p>
    <w:p w14:paraId="24DEC21B" w14:textId="77777777" w:rsidR="00B55322" w:rsidRPr="00B55322" w:rsidRDefault="00B55322" w:rsidP="00B55322">
      <w:pPr>
        <w:numPr>
          <w:ilvl w:val="0"/>
          <w:numId w:val="15"/>
        </w:numPr>
        <w:rPr>
          <w:sz w:val="18"/>
          <w:szCs w:val="18"/>
          <w:lang w:val="en-IN"/>
        </w:rPr>
      </w:pPr>
      <w:r w:rsidRPr="00B55322">
        <w:rPr>
          <w:b/>
          <w:bCs/>
          <w:sz w:val="18"/>
          <w:szCs w:val="18"/>
          <w:lang w:val="en-IN"/>
        </w:rPr>
        <w:t>Participated in TechFiesta International Hackathon</w:t>
      </w:r>
      <w:r w:rsidRPr="00B55322">
        <w:rPr>
          <w:sz w:val="18"/>
          <w:szCs w:val="18"/>
          <w:lang w:val="en-IN"/>
        </w:rPr>
        <w:t>, showcasing technical expertise on a global platform.</w:t>
      </w:r>
    </w:p>
    <w:sectPr w:rsidR="00B55322" w:rsidRPr="00B55322" w:rsidSect="00B55322">
      <w:pgSz w:w="11906" w:h="16838" w:code="9"/>
      <w:pgMar w:top="426" w:right="474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808C9"/>
    <w:multiLevelType w:val="multilevel"/>
    <w:tmpl w:val="6922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650F45"/>
    <w:multiLevelType w:val="multilevel"/>
    <w:tmpl w:val="1B2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6530D"/>
    <w:multiLevelType w:val="multilevel"/>
    <w:tmpl w:val="E0F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D735B"/>
    <w:multiLevelType w:val="multilevel"/>
    <w:tmpl w:val="5452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B3156"/>
    <w:multiLevelType w:val="multilevel"/>
    <w:tmpl w:val="DB80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16385F"/>
    <w:multiLevelType w:val="multilevel"/>
    <w:tmpl w:val="AD3A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610212">
    <w:abstractNumId w:val="8"/>
  </w:num>
  <w:num w:numId="2" w16cid:durableId="1346055174">
    <w:abstractNumId w:val="6"/>
  </w:num>
  <w:num w:numId="3" w16cid:durableId="642202314">
    <w:abstractNumId w:val="5"/>
  </w:num>
  <w:num w:numId="4" w16cid:durableId="410274160">
    <w:abstractNumId w:val="4"/>
  </w:num>
  <w:num w:numId="5" w16cid:durableId="589311201">
    <w:abstractNumId w:val="7"/>
  </w:num>
  <w:num w:numId="6" w16cid:durableId="161706261">
    <w:abstractNumId w:val="3"/>
  </w:num>
  <w:num w:numId="7" w16cid:durableId="1178424701">
    <w:abstractNumId w:val="2"/>
  </w:num>
  <w:num w:numId="8" w16cid:durableId="1607612641">
    <w:abstractNumId w:val="1"/>
  </w:num>
  <w:num w:numId="9" w16cid:durableId="1573854960">
    <w:abstractNumId w:val="0"/>
  </w:num>
  <w:num w:numId="10" w16cid:durableId="2057506922">
    <w:abstractNumId w:val="12"/>
  </w:num>
  <w:num w:numId="11" w16cid:durableId="1900902337">
    <w:abstractNumId w:val="14"/>
  </w:num>
  <w:num w:numId="12" w16cid:durableId="488522201">
    <w:abstractNumId w:val="10"/>
  </w:num>
  <w:num w:numId="13" w16cid:durableId="692464269">
    <w:abstractNumId w:val="13"/>
  </w:num>
  <w:num w:numId="14" w16cid:durableId="889922648">
    <w:abstractNumId w:val="11"/>
  </w:num>
  <w:num w:numId="15" w16cid:durableId="17389371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1E07"/>
    <w:rsid w:val="0015074B"/>
    <w:rsid w:val="001A04EF"/>
    <w:rsid w:val="0029639D"/>
    <w:rsid w:val="00326F90"/>
    <w:rsid w:val="003916ED"/>
    <w:rsid w:val="007D47B5"/>
    <w:rsid w:val="00A71F4B"/>
    <w:rsid w:val="00AA1D8D"/>
    <w:rsid w:val="00B31692"/>
    <w:rsid w:val="00B47730"/>
    <w:rsid w:val="00B553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226ADB"/>
  <w14:defaultImageDpi w14:val="300"/>
  <w15:docId w15:val="{1FBE2319-81BF-4B33-90FB-7E767284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71F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F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Anurag0git" TargetMode="External"/><Relationship Id="rId3" Type="http://schemas.openxmlformats.org/officeDocument/2006/relationships/styles" Target="styles.xml"/><Relationship Id="rId7" Type="http://schemas.openxmlformats.org/officeDocument/2006/relationships/hyperlink" Target="mailto:official.anurag314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nuraglashka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jayalaxmikumbhar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Anurag Lashkare</cp:lastModifiedBy>
  <cp:revision>2</cp:revision>
  <dcterms:created xsi:type="dcterms:W3CDTF">2025-02-20T08:10:00Z</dcterms:created>
  <dcterms:modified xsi:type="dcterms:W3CDTF">2025-02-20T08:10:00Z</dcterms:modified>
  <cp:category/>
</cp:coreProperties>
</file>